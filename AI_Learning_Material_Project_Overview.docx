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8AA2E37">
      <w:pPr>
        <w:pStyle w:val="2"/>
      </w:pPr>
      <w:r>
        <w:t>Project Overview – AI Learning Material Generator</w:t>
      </w:r>
    </w:p>
    <w:p w14:paraId="14A468CB">
      <w:pPr>
        <w:pStyle w:val="3"/>
      </w:pPr>
      <w:r>
        <w:t>🎯 Mục đích dự án</w:t>
      </w:r>
    </w:p>
    <w:p w14:paraId="24B8FBD3">
      <w:r>
        <w:t>- Tạo ứng dụng web học tiếng Anh sử dụng AI để:</w:t>
      </w:r>
      <w:r>
        <w:br w:type="textWrapping"/>
      </w:r>
      <w:r>
        <w:t xml:space="preserve">  • Sinh ra flashcards, quiz, và summary từ tài liệu/text.</w:t>
      </w:r>
      <w:r>
        <w:br w:type="textWrapping"/>
      </w:r>
      <w:r>
        <w:t xml:space="preserve">  • Giúp người học có lộ trình học cá nhân hóa.</w:t>
      </w:r>
      <w:r>
        <w:br w:type="textWrapping"/>
      </w:r>
      <w:r>
        <w:t xml:space="preserve">  • Cho phép upload tài liệu (PDF, Word, text) hoặc nhập topic để AI sinh nội dung học tập.</w:t>
      </w:r>
      <w:r>
        <w:br w:type="textWrapping"/>
      </w:r>
      <w:r>
        <w:t xml:space="preserve">  • Theo dõi tiến độ học: từ vựng đã học, tỷ lệ nhớ, kết quả quiz.</w:t>
      </w:r>
      <w:r>
        <w:br w:type="textWrapping"/>
      </w:r>
      <w:r>
        <w:t>- Hướng đến trải nghiệm giống Quizlet + Duolingo, nhưng linh hoạt hơn nhờ tích hợp AI.</w:t>
      </w:r>
    </w:p>
    <w:p w14:paraId="585B88F3">
      <w:pPr>
        <w:pStyle w:val="3"/>
      </w:pPr>
      <w:r>
        <w:t>🛠 Công nghệ sử dụng</w:t>
      </w:r>
    </w:p>
    <w:p w14:paraId="24200939">
      <w:pPr>
        <w:pStyle w:val="4"/>
      </w:pPr>
      <w:r>
        <w:t>1. Backend</w:t>
      </w:r>
    </w:p>
    <w:p w14:paraId="04FE7DCD">
      <w:r>
        <w:t>- FastAPI (Python): Xây dựng API nhanh, async, hỗ trợ OpenAPI docs.</w:t>
      </w:r>
      <w:r>
        <w:br w:type="textWrapping"/>
      </w:r>
      <w:r>
        <w:t>- LangChain / LLM API (OpenAI, HuggingFace, hoặc LlamaIndex): Sinh quiz, flashcards, summary.</w:t>
      </w:r>
      <w:r>
        <w:br w:type="textWrapping"/>
      </w:r>
      <w:r>
        <w:t>- Database: PostgreSQL (production), SQLite (dev/test).</w:t>
      </w:r>
      <w:r>
        <w:br w:type="textWrapping"/>
      </w:r>
      <w:r>
        <w:t>- SQLAlchemy + Alembic: ORM + migration DB.</w:t>
      </w:r>
      <w:r>
        <w:br w:type="textWrapping"/>
      </w:r>
      <w:r>
        <w:t>- Celery / Redis (optional): Batch jobs.</w:t>
      </w:r>
      <w:r>
        <w:br w:type="textWrapping"/>
      </w:r>
      <w:r>
        <w:t>- Pydantic: Validate request/response.</w:t>
      </w:r>
    </w:p>
    <w:p w14:paraId="527CDDB7">
      <w:pPr>
        <w:pStyle w:val="4"/>
      </w:pPr>
      <w:r>
        <w:t>2. Frontend</w:t>
      </w:r>
    </w:p>
    <w:p w14:paraId="71EE35AE">
      <w:r>
        <w:t>- React + Tailwind CSS (hoặc Next.js).</w:t>
      </w:r>
      <w:r>
        <w:br w:type="textWrapping"/>
      </w:r>
      <w:r>
        <w:t>- UI Components: shadcn/ui hoặc Material UI.</w:t>
      </w:r>
      <w:r>
        <w:br w:type="textWrapping"/>
      </w:r>
      <w:r>
        <w:t>- Giao tiếp với BE qua REST API hoặc WebSocket.</w:t>
      </w:r>
    </w:p>
    <w:p w14:paraId="26C42C54">
      <w:pPr>
        <w:pStyle w:val="4"/>
      </w:pPr>
      <w:r>
        <w:t>3. AI / NLP Tools</w:t>
      </w:r>
    </w:p>
    <w:p w14:paraId="76634B17">
      <w:r>
        <w:t>- HuggingFace Transformers: xử lý ngôn ngữ, tóm tắt, QA.</w:t>
      </w:r>
      <w:r>
        <w:br w:type="textWrapping"/>
      </w:r>
      <w:r>
        <w:t>- spaCy/NLTK: tiền xử lý ngôn ngữ.</w:t>
      </w:r>
      <w:r>
        <w:br w:type="textWrapping"/>
      </w:r>
      <w:r>
        <w:t>- OpenAI API (nếu dùng GPT để sinh nội dung).</w:t>
      </w:r>
    </w:p>
    <w:p w14:paraId="312DA26A">
      <w:pPr>
        <w:pStyle w:val="4"/>
      </w:pPr>
      <w:r>
        <w:t>4. DevOps &amp; Infra</w:t>
      </w:r>
    </w:p>
    <w:p w14:paraId="6FA8C306">
      <w:r>
        <w:t>- Docker + Docker Compose: đóng gói backend + DB.</w:t>
      </w:r>
      <w:r>
        <w:br w:type="textWrapping"/>
      </w:r>
      <w:r>
        <w:t>- GitHub/GitLab: quản lý version.</w:t>
      </w:r>
      <w:r>
        <w:br w:type="textWrapping"/>
      </w:r>
      <w:r>
        <w:t>- Deploy: Render / Railway / AWS / GCP / Azure.</w:t>
      </w:r>
      <w:r>
        <w:br w:type="textWrapping"/>
      </w:r>
      <w:r>
        <w:t>- CI/CD: GitHub Actions.</w:t>
      </w:r>
    </w:p>
    <w:p w14:paraId="201F6E82">
      <w:pPr>
        <w:pStyle w:val="3"/>
      </w:pPr>
      <w:r>
        <w:t>⚙️ Setup môi trường</w:t>
      </w:r>
    </w:p>
    <w:p w14:paraId="2420EA57">
      <w:pPr>
        <w:pStyle w:val="4"/>
      </w:pPr>
      <w:r>
        <w:t>Yêu cầu hệ thống</w:t>
      </w:r>
    </w:p>
    <w:p w14:paraId="4E85AEEA">
      <w:r>
        <w:t>- Python 3.10+</w:t>
      </w:r>
      <w:r>
        <w:br w:type="textWrapping"/>
      </w:r>
      <w:r>
        <w:t>- Node.js 18+</w:t>
      </w:r>
      <w:r>
        <w:br w:type="textWrapping"/>
      </w:r>
      <w:r>
        <w:t>- PostgreSQL (local hoặc Docker)</w:t>
      </w:r>
    </w:p>
    <w:p w14:paraId="4CC0E064">
      <w:pPr>
        <w:pStyle w:val="4"/>
      </w:pPr>
      <w:r>
        <w:t>Các bước setup</w:t>
      </w:r>
    </w:p>
    <w:p w14:paraId="46E0338F">
      <w:r>
        <w:t>```bash</w:t>
      </w:r>
      <w:r>
        <w:br w:type="textWrapping"/>
      </w:r>
      <w:r>
        <w:t># 1. Clone project</w:t>
      </w:r>
      <w:r>
        <w:br w:type="textWrapping"/>
      </w:r>
      <w:r>
        <w:t>git clone &lt;repo-url&gt;</w:t>
      </w:r>
      <w:r>
        <w:br w:type="textWrapping"/>
      </w:r>
      <w:r>
        <w:t>cd ai-learning-material</w:t>
      </w:r>
      <w:r>
        <w:br w:type="textWrapping"/>
      </w:r>
      <w:r>
        <w:br w:type="textWrapping"/>
      </w:r>
      <w:r>
        <w:t># 2. Setup Backend (FastAPI)</w:t>
      </w:r>
      <w:r>
        <w:br w:type="textWrapping"/>
      </w:r>
      <w:r>
        <w:t>cd backend</w:t>
      </w:r>
      <w:r>
        <w:br w:type="textWrapping"/>
      </w:r>
      <w:r>
        <w:t>python -m venv venv</w:t>
      </w:r>
      <w:r>
        <w:br w:type="textWrapping"/>
      </w:r>
      <w:r>
        <w:t>source venv/bin/activate   # Windows: venv\Scripts\activate</w:t>
      </w:r>
      <w:r>
        <w:br w:type="textWrapping"/>
      </w:r>
      <w:r>
        <w:t>pip install -r requirements.txt</w:t>
      </w:r>
      <w:r>
        <w:br w:type="textWrapping"/>
      </w:r>
      <w:r>
        <w:br w:type="textWrapping"/>
      </w:r>
      <w:r>
        <w:t># Run server</w:t>
      </w:r>
      <w:r>
        <w:br w:type="textWrapping"/>
      </w:r>
      <w:r>
        <w:t>uvicorn app.main:app --reload</w:t>
      </w:r>
      <w:r>
        <w:br w:type="textWrapping"/>
      </w:r>
      <w:r>
        <w:br w:type="textWrapping"/>
      </w:r>
      <w:r>
        <w:t># 3. Setup Frontend (React + Tailwind)</w:t>
      </w:r>
      <w:r>
        <w:br w:type="textWrapping"/>
      </w:r>
      <w:r>
        <w:t>cd frontend</w:t>
      </w:r>
      <w:r>
        <w:br w:type="textWrapping"/>
      </w:r>
      <w:r>
        <w:t>npm install</w:t>
      </w:r>
      <w:r>
        <w:br w:type="textWrapping"/>
      </w:r>
      <w:r>
        <w:t>npm run dev</w:t>
      </w:r>
      <w:r>
        <w:br w:type="textWrapping"/>
      </w:r>
      <w:r>
        <w:br w:type="textWrapping"/>
      </w:r>
      <w:r>
        <w:t># 4. Docker (tùy chọn)</w:t>
      </w:r>
      <w:r>
        <w:br w:type="textWrapping"/>
      </w:r>
      <w:r>
        <w:t>docker-compose up -d</w:t>
      </w:r>
      <w:r>
        <w:br w:type="textWrapping"/>
      </w:r>
      <w:r>
        <w:t>```</w:t>
      </w:r>
    </w:p>
    <w:p w14:paraId="5E891AC0">
      <w:pPr>
        <w:pStyle w:val="3"/>
      </w:pPr>
      <w:r>
        <w:t>📝 Ngôn ngữ lập trình</w:t>
      </w:r>
    </w:p>
    <w:p w14:paraId="71AE893B">
      <w:r>
        <w:t>- Python → Backend (FastAPI, AI models, DB).</w:t>
      </w:r>
      <w:r>
        <w:br w:type="textWrapping"/>
      </w:r>
      <w:r>
        <w:t>- JavaScript/TypeScript → Frontend (React/Next.js).</w:t>
      </w:r>
      <w:r>
        <w:br w:type="textWrapping"/>
      </w:r>
      <w:r>
        <w:t>- SQL → Quản lý DB (PostgreSQL).</w:t>
      </w:r>
      <w:bookmarkStart w:id="0" w:name="_GoBack"/>
      <w:bookmarkEnd w:id="0"/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03BE5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uiPriority w:val="99"/>
    <w:pPr>
      <w:spacing w:after="120"/>
    </w:pPr>
  </w:style>
  <w:style w:type="paragraph" w:styleId="14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uiPriority w:val="99"/>
    <w:pPr>
      <w:ind w:left="360" w:hanging="360"/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3"/>
    <w:basedOn w:val="1"/>
    <w:unhideWhenUsed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uiPriority w:val="99"/>
  </w:style>
  <w:style w:type="character" w:customStyle="1" w:styleId="136">
    <w:name w:val="Footer Char"/>
    <w:basedOn w:val="11"/>
    <w:link w:val="18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uiPriority w:val="99"/>
  </w:style>
  <w:style w:type="character" w:customStyle="1" w:styleId="145">
    <w:name w:val="Body Text 2 Char"/>
    <w:basedOn w:val="11"/>
    <w:link w:val="14"/>
    <w:uiPriority w:val="99"/>
  </w:style>
  <w:style w:type="character" w:customStyle="1" w:styleId="146">
    <w:name w:val="Body Text 3 Char"/>
    <w:basedOn w:val="11"/>
    <w:link w:val="15"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Thủy Đàm</cp:lastModifiedBy>
  <dcterms:modified xsi:type="dcterms:W3CDTF">2025-09-20T09:06:11Z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0AB4B8830CD74A5387DC6081EF8B9A26_12</vt:lpwstr>
  </property>
</Properties>
</file>